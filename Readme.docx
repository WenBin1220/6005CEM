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A97E6" w14:textId="77777777" w:rsidR="00D37E73" w:rsidRDefault="001C565F">
      <w:pPr>
        <w:numPr>
          <w:ilvl w:val="0"/>
          <w:numId w:val="11"/>
        </w:numPr>
      </w:pPr>
      <w:r>
        <w:t xml:space="preserve">Using </w:t>
      </w:r>
      <w:proofErr w:type="spellStart"/>
      <w:r>
        <w:t>npm</w:t>
      </w:r>
      <w:proofErr w:type="spellEnd"/>
      <w:r>
        <w:t xml:space="preserve"> install.</w:t>
      </w:r>
    </w:p>
    <w:p w14:paraId="17622CD9" w14:textId="77777777" w:rsidR="00D37E73" w:rsidRDefault="001C565F">
      <w:r>
        <w:rPr>
          <w:noProof/>
        </w:rPr>
        <w:drawing>
          <wp:inline distT="0" distB="0" distL="114300" distR="114300" wp14:anchorId="328F0A3B" wp14:editId="34884ABB">
            <wp:extent cx="43338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2F97" w14:textId="77777777" w:rsidR="00D37E73" w:rsidRDefault="00D37E73"/>
    <w:p w14:paraId="5AB17484" w14:textId="77777777" w:rsidR="00D37E73" w:rsidRDefault="00D37E73"/>
    <w:p w14:paraId="64CFE2CA" w14:textId="77777777" w:rsidR="00D37E73" w:rsidRDefault="001C565F">
      <w:pPr>
        <w:numPr>
          <w:ilvl w:val="0"/>
          <w:numId w:val="11"/>
        </w:numPr>
      </w:pPr>
      <w:proofErr w:type="spellStart"/>
      <w:r>
        <w:t>Npm</w:t>
      </w:r>
      <w:proofErr w:type="spellEnd"/>
      <w:r>
        <w:t xml:space="preserve"> start to run the site.</w:t>
      </w:r>
    </w:p>
    <w:p w14:paraId="163C3C5F" w14:textId="77777777" w:rsidR="00D37E73" w:rsidRDefault="001C565F">
      <w:r>
        <w:rPr>
          <w:noProof/>
        </w:rPr>
        <w:drawing>
          <wp:inline distT="0" distB="0" distL="114300" distR="114300" wp14:anchorId="6BA7C4D8" wp14:editId="1E37754D">
            <wp:extent cx="42386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CBF3" w14:textId="77777777" w:rsidR="00D37E73" w:rsidRDefault="00D37E73"/>
    <w:p w14:paraId="2770EF0A" w14:textId="215AEEC6" w:rsidR="00D37E73" w:rsidRDefault="001C565F">
      <w:r w:rsidRPr="001C565F">
        <w:t>https://github.com/WenBin1220/6005CEM.git</w:t>
      </w:r>
    </w:p>
    <w:sectPr w:rsidR="00D37E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CDFA67"/>
    <w:multiLevelType w:val="singleLevel"/>
    <w:tmpl w:val="D8CDFA6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C565F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7E73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C220D08"/>
    <w:rsid w:val="4D951B64"/>
    <w:rsid w:val="6241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5446CA8"/>
  <w15:docId w15:val="{075AF1D8-EC1A-F540-B55B-09F61512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qFormat="1"/>
    <w:lsdException w:name="caption" w:semiHidden="1" w:unhideWhenUsed="1" w:qFormat="1"/>
    <w:lsdException w:name="List Bullet" w:qFormat="1"/>
    <w:lsdException w:name="List Number" w:qFormat="1"/>
    <w:lsdException w:name="List 3" w:qFormat="1"/>
    <w:lsdException w:name="List Bullet 2" w:qFormat="1"/>
    <w:lsdException w:name="List Bullet 5" w:qFormat="1"/>
    <w:lsdException w:name="Title" w:qFormat="1"/>
    <w:lsdException w:name="Default Paragraph Font" w:semiHidden="1" w:qFormat="1"/>
    <w:lsdException w:name="Body Text" w:qFormat="1"/>
    <w:lsdException w:name="List Continue" w:qFormat="1"/>
    <w:lsdException w:name="List Continue 4" w:qFormat="1"/>
    <w:lsdException w:name="Subtitle" w:qFormat="1"/>
    <w:lsdException w:name="Date" w:qFormat="1"/>
    <w:lsdException w:name="Body Text First Indent" w:qFormat="1"/>
    <w:lsdException w:name="Note Heading" w:qFormat="1"/>
    <w:lsdException w:name="Body Text 3" w:qFormat="1"/>
    <w:lsdException w:name="Block Text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u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u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u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u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Shading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Shading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Shading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urfulShading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Shading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Shading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urfulList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urfulList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urfulList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urfulList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urfulList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urfulList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u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urfulGrid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urfulGrid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urfulGrid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urfulGrid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urfulGrid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urfulGrid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Kyzc</dc:creator>
  <cp:lastModifiedBy>Tan Wen Bin</cp:lastModifiedBy>
  <cp:revision>2</cp:revision>
  <dcterms:created xsi:type="dcterms:W3CDTF">2023-04-28T07:56:00Z</dcterms:created>
  <dcterms:modified xsi:type="dcterms:W3CDTF">2024-11-18T09:47:00Z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FB4F45B877244C829A7D1543DC22DC3D_13</vt:lpwstr>
  </property>
</Properties>
</file>